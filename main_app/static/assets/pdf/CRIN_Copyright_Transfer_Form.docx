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CUREVITA RESEARCH INTERNATIONAL NEXUS (CRIN)</w:t>
      </w:r>
    </w:p>
    <w:p>
      <w:r>
        <w:t>A Peer-Reviewed Multidisciplinary Journal</w:t>
      </w:r>
    </w:p>
    <w:p>
      <w:r>
        <w:t>Website: [Insert Website] | Email: [Insert Email]</w:t>
      </w:r>
    </w:p>
    <w:p>
      <w:pPr>
        <w:pStyle w:val="Heading1"/>
      </w:pPr>
      <w:r>
        <w:br/>
        <w:t>COPYRIGHT TRANSFER FORM</w:t>
      </w:r>
    </w:p>
    <w:p>
      <w:r>
        <w:t>Manuscript Title:</w:t>
        <w:br/>
        <w:t>.............................................................................................................................................</w:t>
      </w:r>
    </w:p>
    <w:p>
      <w:r>
        <w:t>Manuscript ID (if any):</w:t>
        <w:br/>
        <w:t>.............................................................................................................................................</w:t>
      </w:r>
    </w:p>
    <w:p>
      <w:r>
        <w:t>Author(s):</w:t>
        <w:br/>
        <w:t>.............................................................................................................................................</w:t>
      </w:r>
    </w:p>
    <w:p>
      <w:r>
        <w:t>I/We, the undersigned author(s) of the above-mentioned manuscript, hereby declare and agree as follows:</w:t>
      </w:r>
    </w:p>
    <w:p>
      <w:pPr>
        <w:pStyle w:val="ListNumber"/>
      </w:pPr>
      <w:r>
        <w:t>1. Originality: The manuscript is original, has not been published elsewhere, and is not currently under consideration by any other publication.</w:t>
      </w:r>
    </w:p>
    <w:p>
      <w:pPr>
        <w:pStyle w:val="ListNumber"/>
      </w:pPr>
      <w:r>
        <w:t>2. Copyright Transfer: Upon acceptance of the manuscript for publication, I/we transfer all copyrights of the manuscript to Curevita Research International Nexus (CRIN), including rights for reproduction, distribution, and online hosting.</w:t>
      </w:r>
    </w:p>
    <w:p>
      <w:pPr>
        <w:pStyle w:val="ListNumber"/>
      </w:pPr>
      <w:r>
        <w:t>3. Authorship Responsibility: All authors have made significant contributions to the research and preparation of the manuscript. There is no conflict of interest, and all necessary permissions have been obtained for third-party materials.</w:t>
      </w:r>
    </w:p>
    <w:p>
      <w:pPr>
        <w:pStyle w:val="ListNumber"/>
      </w:pPr>
      <w:r>
        <w:t>4. Rights Retained: Authors retain the right to use their material for educational and non-commercial purposes, provided that proper citation to the original publication in CRIN is given.</w:t>
      </w:r>
    </w:p>
    <w:p>
      <w:pPr>
        <w:pStyle w:val="ListNumber"/>
      </w:pPr>
      <w:r>
        <w:t>5. Ethical Compliance: The manuscript complies with ethical standards and guidelines for scholarly publications.</w:t>
      </w:r>
    </w:p>
    <w:p>
      <w:r>
        <w:br/>
        <w:t>Author(s) Signature(s):</w:t>
        <w:br/>
        <w:t>(Attach scanned copy if submitting electronically)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Designation</w:t>
            </w:r>
          </w:p>
        </w:tc>
        <w:tc>
          <w:tcPr>
            <w:tcW w:type="dxa" w:w="1728"/>
          </w:tcPr>
          <w:p>
            <w:r>
              <w:t>Affiliation</w:t>
            </w:r>
          </w:p>
        </w:tc>
        <w:tc>
          <w:tcPr>
            <w:tcW w:type="dxa" w:w="1728"/>
          </w:tcPr>
          <w:p>
            <w:r>
              <w:t>Signature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  <w:t>Corresponding Author’s Details:</w:t>
        <w:br/>
      </w:r>
    </w:p>
    <w:p>
      <w:r>
        <w:t>- Name:</w:t>
      </w:r>
    </w:p>
    <w:p>
      <w:r>
        <w:t>- Email:</w:t>
      </w:r>
    </w:p>
    <w:p>
      <w:r>
        <w:t>- Phone Number:</w:t>
      </w:r>
    </w:p>
    <w:p>
      <w:r>
        <w:t>- Postal Address:</w:t>
      </w:r>
    </w:p>
    <w:p>
      <w:r>
        <w:br/>
        <w:t>Note: Please submit this form along with your manuscript and the payment receipt (if applicable) to:</w:t>
      </w:r>
    </w:p>
    <w:p>
      <w:r>
        <w:t>📧 Email: [Insert submission email]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